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Patrol tomorrow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Job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NumberAK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Main</w:t>
            </w:r>
          </w:p>
        </w:tc>
        <w:tc>
          <w:tcPr>
            <w:tcW w:type="dxa" w:w="2160"/>
          </w:tcPr>
          <w:p>
            <w:r>
              <w:t>main_people3</w:t>
            </w:r>
          </w:p>
        </w:tc>
        <w:tc>
          <w:tcPr>
            <w:tcW w:type="dxa" w:w="2160"/>
          </w:tcPr>
          <w:p>
            <w:r>
              <w:t>666333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Main</w:t>
            </w:r>
          </w:p>
        </w:tc>
        <w:tc>
          <w:tcPr>
            <w:tcW w:type="dxa" w:w="2160"/>
          </w:tcPr>
          <w:p>
            <w:r>
              <w:t>main_people4</w:t>
            </w:r>
          </w:p>
        </w:tc>
        <w:tc>
          <w:tcPr>
            <w:tcW w:type="dxa" w:w="2160"/>
          </w:tcPr>
          <w:p>
            <w:r>
              <w:t>666444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people13</w:t>
            </w:r>
          </w:p>
        </w:tc>
        <w:tc>
          <w:tcPr>
            <w:tcW w:type="dxa" w:w="2160"/>
          </w:tcPr>
          <w:p>
            <w:r>
              <w:t>333444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people27</w:t>
            </w:r>
          </w:p>
        </w:tc>
        <w:tc>
          <w:tcPr>
            <w:tcW w:type="dxa" w:w="2160"/>
          </w:tcPr>
          <w:p>
            <w:r>
              <w:t>333555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people20</w:t>
            </w:r>
          </w:p>
        </w:tc>
        <w:tc>
          <w:tcPr>
            <w:tcW w:type="dxa" w:w="2160"/>
          </w:tcPr>
          <w:p>
            <w:r>
              <w:t>444333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people5</w:t>
            </w:r>
          </w:p>
        </w:tc>
        <w:tc>
          <w:tcPr>
            <w:tcW w:type="dxa" w:w="2160"/>
          </w:tcPr>
          <w:p>
            <w:r>
              <w:t>222555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people1</w:t>
            </w:r>
          </w:p>
        </w:tc>
        <w:tc>
          <w:tcPr>
            <w:tcW w:type="dxa" w:w="2160"/>
          </w:tcPr>
          <w:p>
            <w:r>
              <w:t>222111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people31</w:t>
            </w:r>
          </w:p>
        </w:tc>
        <w:tc>
          <w:tcPr>
            <w:tcW w:type="dxa" w:w="2160"/>
          </w:tcPr>
          <w:p>
            <w:r>
              <w:t>333555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people31</w:t>
            </w:r>
          </w:p>
        </w:tc>
        <w:tc>
          <w:tcPr>
            <w:tcW w:type="dxa" w:w="2160"/>
          </w:tcPr>
          <w:p>
            <w:r>
              <w:t>333555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people14</w:t>
            </w:r>
          </w:p>
        </w:tc>
        <w:tc>
          <w:tcPr>
            <w:tcW w:type="dxa" w:w="2160"/>
          </w:tcPr>
          <w:p>
            <w:r>
              <w:t>333666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people36</w:t>
            </w:r>
          </w:p>
        </w:tc>
        <w:tc>
          <w:tcPr>
            <w:tcW w:type="dxa" w:w="2160"/>
          </w:tcPr>
          <w:p>
            <w:r>
              <w:t>333555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people18</w:t>
            </w:r>
          </w:p>
        </w:tc>
        <w:tc>
          <w:tcPr>
            <w:tcW w:type="dxa" w:w="2160"/>
          </w:tcPr>
          <w:p>
            <w:r>
              <w:t>444111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people27</w:t>
            </w:r>
          </w:p>
        </w:tc>
        <w:tc>
          <w:tcPr>
            <w:tcW w:type="dxa" w:w="2160"/>
          </w:tcPr>
          <w:p>
            <w:r>
              <w:t>333555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people7</w:t>
            </w:r>
          </w:p>
        </w:tc>
        <w:tc>
          <w:tcPr>
            <w:tcW w:type="dxa" w:w="2160"/>
          </w:tcPr>
          <w:p>
            <w:r>
              <w:t>222777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